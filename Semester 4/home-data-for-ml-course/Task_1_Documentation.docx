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0E" w:rsidRDefault="00FA1EAB">
      <w:pPr>
        <w:pStyle w:val="Heading1"/>
      </w:pPr>
      <w:r>
        <w:t>Task 1 - Code Documentation</w:t>
      </w:r>
    </w:p>
    <w:p w:rsidR="00E4340E" w:rsidRDefault="00FA1EAB">
      <w:pPr>
        <w:pStyle w:val="Heading2"/>
      </w:pPr>
      <w:r>
        <w:t>Introduction</w:t>
      </w:r>
    </w:p>
    <w:p w:rsidR="00E4340E" w:rsidRDefault="00FA1EAB">
      <w:r>
        <w:t># Training</w:t>
      </w:r>
    </w:p>
    <w:p w:rsidR="00E4340E" w:rsidRDefault="00FA1EAB">
      <w:pPr>
        <w:pStyle w:val="Heading2"/>
      </w:pPr>
      <w:r>
        <w:t>Code Cell 1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import pandas as pd</w:t>
      </w:r>
      <w:r>
        <w:br/>
        <w:t>import numpy as np</w:t>
      </w:r>
      <w:r>
        <w:br/>
      </w:r>
      <w:r>
        <w:br/>
        <w:t>df = pd.read_csv("train.csv")</w:t>
      </w:r>
      <w:r>
        <w:br/>
        <w:t>df</w:t>
      </w:r>
    </w:p>
    <w:p w:rsidR="00E4340E" w:rsidRDefault="00FA1EAB">
      <w:r>
        <w:t>Explanation:</w:t>
      </w:r>
    </w:p>
    <w:p w:rsidR="00E4340E" w:rsidRDefault="00FA1EAB">
      <w:r>
        <w:t>This cell executes the above code. (You can expand this explanation as per requirement.)</w:t>
      </w:r>
    </w:p>
    <w:p w:rsidR="00E4340E" w:rsidRDefault="00FA1EAB">
      <w:pPr>
        <w:pStyle w:val="Heading2"/>
      </w:pPr>
      <w:r>
        <w:t xml:space="preserve">Code Cell </w:t>
      </w:r>
      <w:r>
        <w:t>2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df.info()</w:t>
      </w:r>
    </w:p>
    <w:p w:rsidR="00E4340E" w:rsidRDefault="00FA1EAB">
      <w:r>
        <w:t>Explanation:</w:t>
      </w:r>
    </w:p>
    <w:p w:rsidR="00E4340E" w:rsidRDefault="00FA1EAB">
      <w:r>
        <w:t>This cell executes the above code. (You can expand this explanation as per requirement.)</w:t>
      </w:r>
    </w:p>
    <w:p w:rsidR="00E4340E" w:rsidRDefault="00FA1EAB">
      <w:pPr>
        <w:pStyle w:val="Heading2"/>
      </w:pPr>
      <w:r>
        <w:t>Code Cell 3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def fillNaMode(cols):</w:t>
      </w:r>
      <w:r>
        <w:br/>
        <w:t xml:space="preserve">    for i in cols:</w:t>
      </w:r>
      <w:r>
        <w:br/>
        <w:t xml:space="preserve">        df[i] = df[i].fillna(df[i].mode()[0])</w:t>
      </w:r>
      <w:r>
        <w:br/>
      </w:r>
      <w:r>
        <w:br/>
        <w:t>columns = ['Age','Cabin','Emba</w:t>
      </w:r>
      <w:r>
        <w:t>rked']</w:t>
      </w:r>
      <w:r>
        <w:br/>
        <w:t>fillNaMode(columns)</w:t>
      </w:r>
    </w:p>
    <w:p w:rsidR="00E4340E" w:rsidRDefault="00FA1EAB">
      <w:r>
        <w:t>Explanation:</w:t>
      </w:r>
    </w:p>
    <w:p w:rsidR="00E4340E" w:rsidRDefault="00FA1EAB">
      <w:r>
        <w:t>This cell executes the above code. (You can expand this explanation as per requirement.)</w:t>
      </w:r>
    </w:p>
    <w:p w:rsidR="00E4340E" w:rsidRDefault="00FA1EAB">
      <w:pPr>
        <w:pStyle w:val="Heading2"/>
      </w:pPr>
      <w:r>
        <w:t>Code Cell 4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lastRenderedPageBreak/>
        <w:t>def changeFloattoInt64(cols):</w:t>
      </w:r>
      <w:r>
        <w:br/>
        <w:t xml:space="preserve">    for i in cols:</w:t>
      </w:r>
      <w:r>
        <w:br/>
        <w:t xml:space="preserve">        df[i] = df[i].astype('int64')</w:t>
      </w:r>
      <w:r>
        <w:br/>
      </w:r>
      <w:r>
        <w:br/>
        <w:t>columns = ['Age','Far</w:t>
      </w:r>
      <w:r>
        <w:t>e']</w:t>
      </w:r>
      <w:r>
        <w:br/>
        <w:t>changeFloattoInt64(columns)</w:t>
      </w:r>
    </w:p>
    <w:p w:rsidR="00E4340E" w:rsidRDefault="00FA1EAB">
      <w:r>
        <w:t>Explanation:</w:t>
      </w:r>
    </w:p>
    <w:p w:rsidR="00E4340E" w:rsidRDefault="00FA1EAB">
      <w:r>
        <w:t>This cell executes the above code. (You can expand this explanation as per requirement.)</w:t>
      </w:r>
    </w:p>
    <w:p w:rsidR="00E4340E" w:rsidRDefault="00FA1EAB">
      <w:pPr>
        <w:pStyle w:val="Heading2"/>
      </w:pPr>
      <w:r>
        <w:t>Code Cell 5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from sklearn.preprocessing import LabelEncoder</w:t>
      </w:r>
      <w:r>
        <w:br/>
      </w:r>
      <w:r>
        <w:br/>
        <w:t>def encodeCols(cols):</w:t>
      </w:r>
      <w:r>
        <w:br/>
        <w:t xml:space="preserve">    for i in cols:</w:t>
      </w:r>
      <w:r>
        <w:br/>
        <w:t xml:space="preserve">        temp = </w:t>
      </w:r>
      <w:r>
        <w:t>pd.DataFrame({i:df[i].unique()})</w:t>
      </w:r>
      <w:r>
        <w:br/>
        <w:t xml:space="preserve">        data_LE = LabelEncoder()</w:t>
      </w:r>
      <w:r>
        <w:br/>
        <w:t xml:space="preserve">        data_LE.fit(np.ravel(temp))</w:t>
      </w:r>
      <w:r>
        <w:br/>
        <w:t xml:space="preserve">        </w:t>
      </w:r>
      <w:r>
        <w:br/>
        <w:t xml:space="preserve">        df[i] = data_LE.transform(df[i])</w:t>
      </w:r>
      <w:r>
        <w:br/>
      </w:r>
      <w:r>
        <w:br/>
        <w:t>columns = ['Name','Sex','Ticket','Cabin','Embarked']</w:t>
      </w:r>
      <w:r>
        <w:br/>
        <w:t>encodeCols(columns)</w:t>
      </w:r>
    </w:p>
    <w:p w:rsidR="00E4340E" w:rsidRDefault="00FA1EAB">
      <w:r>
        <w:t>Explanation:</w:t>
      </w:r>
    </w:p>
    <w:p w:rsidR="00E4340E" w:rsidRDefault="00FA1EAB">
      <w:r>
        <w:t>This cell execute</w:t>
      </w:r>
      <w:r>
        <w:t>s the above code. (You can expand this explanation as per requirement.)</w:t>
      </w:r>
    </w:p>
    <w:p w:rsidR="00E4340E" w:rsidRDefault="00FA1EAB">
      <w:pPr>
        <w:pStyle w:val="Heading2"/>
      </w:pPr>
      <w:r>
        <w:t>Code Cell 6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df.info()</w:t>
      </w:r>
    </w:p>
    <w:p w:rsidR="00E4340E" w:rsidRDefault="00FA1EAB">
      <w:r>
        <w:t>Explanation:</w:t>
      </w:r>
    </w:p>
    <w:p w:rsidR="00E4340E" w:rsidRDefault="00FA1EAB">
      <w:r>
        <w:t>This cell executes the above code. (You can expand this explanation as per requirement.)</w:t>
      </w:r>
    </w:p>
    <w:p w:rsidR="00E4340E" w:rsidRDefault="00FA1EAB">
      <w:pPr>
        <w:pStyle w:val="Heading2"/>
      </w:pPr>
      <w:r>
        <w:t>Code Cell 7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X = df.drop(columns=['Survived'])</w:t>
      </w:r>
      <w:r>
        <w:br/>
        <w:t xml:space="preserve">y </w:t>
      </w:r>
      <w:r>
        <w:t>= df['Survived']</w:t>
      </w:r>
    </w:p>
    <w:p w:rsidR="00E4340E" w:rsidRDefault="00FA1EAB">
      <w:r>
        <w:lastRenderedPageBreak/>
        <w:t>Explanation:</w:t>
      </w:r>
    </w:p>
    <w:p w:rsidR="00E4340E" w:rsidRDefault="00FA1EAB">
      <w:r>
        <w:t>This cell executes the above code. (You can expand this explanation as per requirement.)</w:t>
      </w:r>
    </w:p>
    <w:p w:rsidR="00E4340E" w:rsidRDefault="00FA1EAB">
      <w:pPr>
        <w:pStyle w:val="Heading2"/>
      </w:pPr>
      <w:r>
        <w:t>Code Cell 8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from sklearn.linear_model import LogisticRegression</w:t>
      </w:r>
      <w:r>
        <w:br/>
      </w:r>
      <w:r>
        <w:br/>
        <w:t>model = LogisticRegression(max_iter=1000, random_state=42)</w:t>
      </w:r>
      <w:r>
        <w:br/>
        <w:t>model.f</w:t>
      </w:r>
      <w:r>
        <w:t>it(X, y)</w:t>
      </w:r>
    </w:p>
    <w:p w:rsidR="00E4340E" w:rsidRDefault="00FA1EAB">
      <w:r>
        <w:t>Explanation:</w:t>
      </w:r>
    </w:p>
    <w:p w:rsidR="00E4340E" w:rsidRDefault="00FA1EAB">
      <w:r>
        <w:t>This cell executes the above code. (You can expand this explanation as per requirement.)</w:t>
      </w:r>
    </w:p>
    <w:p w:rsidR="00E4340E" w:rsidRDefault="00FA1EAB">
      <w:pPr>
        <w:pStyle w:val="Heading2"/>
      </w:pPr>
      <w:r>
        <w:t>Code Cell 9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import pandas as pd</w:t>
      </w:r>
      <w:r>
        <w:br/>
        <w:t>import numpy as np</w:t>
      </w:r>
      <w:r>
        <w:br/>
      </w:r>
      <w:r>
        <w:br/>
        <w:t>df = pd.read_csv("test.csv")</w:t>
      </w:r>
      <w:r>
        <w:br/>
        <w:t>df</w:t>
      </w:r>
    </w:p>
    <w:p w:rsidR="00E4340E" w:rsidRDefault="00FA1EAB">
      <w:r>
        <w:t>Explanation:</w:t>
      </w:r>
    </w:p>
    <w:p w:rsidR="00E4340E" w:rsidRDefault="00FA1EAB">
      <w:r>
        <w:t>This cell executes the above code. (You ca</w:t>
      </w:r>
      <w:r>
        <w:t>n expand this explanation as per requirement.)</w:t>
      </w:r>
    </w:p>
    <w:p w:rsidR="00E4340E" w:rsidRDefault="00FA1EAB">
      <w:pPr>
        <w:pStyle w:val="Heading2"/>
      </w:pPr>
      <w:r>
        <w:t>Code Cell 10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df.info()</w:t>
      </w:r>
    </w:p>
    <w:p w:rsidR="00E4340E" w:rsidRDefault="00FA1EAB">
      <w:r>
        <w:t>Explanation:</w:t>
      </w:r>
    </w:p>
    <w:p w:rsidR="00E4340E" w:rsidRDefault="00FA1EAB">
      <w:r>
        <w:t>This cell executes the above code. (You can expand this explanation as per requirement.)</w:t>
      </w:r>
    </w:p>
    <w:p w:rsidR="00E4340E" w:rsidRDefault="00FA1EAB">
      <w:pPr>
        <w:pStyle w:val="Heading2"/>
      </w:pPr>
      <w:r>
        <w:t>Code Cell 11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def fillNaMode(cols):</w:t>
      </w:r>
      <w:r>
        <w:br/>
        <w:t xml:space="preserve">    for i in cols:</w:t>
      </w:r>
      <w:r>
        <w:br/>
      </w:r>
      <w:r>
        <w:t xml:space="preserve">        df[i] = df[i].fillna(df[i].mode()[0])</w:t>
      </w:r>
      <w:r>
        <w:br/>
      </w:r>
      <w:r>
        <w:br/>
      </w:r>
      <w:r>
        <w:lastRenderedPageBreak/>
        <w:t>columns = ['Age','Fare','Cabin']</w:t>
      </w:r>
      <w:r>
        <w:br/>
        <w:t>fillNaMode(columns)</w:t>
      </w:r>
    </w:p>
    <w:p w:rsidR="00E4340E" w:rsidRDefault="00FA1EAB">
      <w:r>
        <w:t>Explanation:</w:t>
      </w:r>
    </w:p>
    <w:p w:rsidR="00E4340E" w:rsidRDefault="00FA1EAB">
      <w:r>
        <w:t>This cell executes the above code. (You can expand this explanation as per requirement.)</w:t>
      </w:r>
    </w:p>
    <w:p w:rsidR="00E4340E" w:rsidRDefault="00FA1EAB">
      <w:pPr>
        <w:pStyle w:val="Heading2"/>
      </w:pPr>
      <w:r>
        <w:t>Code Cell 12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def changeFloattoInt64(cols):</w:t>
      </w:r>
      <w:r>
        <w:br/>
      </w:r>
      <w:r>
        <w:t xml:space="preserve">    for i in cols:</w:t>
      </w:r>
      <w:r>
        <w:br/>
        <w:t xml:space="preserve">        df[i] = df[i].astype('int64')</w:t>
      </w:r>
      <w:r>
        <w:br/>
      </w:r>
      <w:r>
        <w:br/>
        <w:t>columns = ['Age','Fare']</w:t>
      </w:r>
      <w:r>
        <w:br/>
        <w:t>changeFloattoInt64(columns)</w:t>
      </w:r>
    </w:p>
    <w:p w:rsidR="00E4340E" w:rsidRDefault="00FA1EAB">
      <w:r>
        <w:t>Explanation:</w:t>
      </w:r>
    </w:p>
    <w:p w:rsidR="00E4340E" w:rsidRDefault="00FA1EAB">
      <w:r>
        <w:t>This cell executes the above code. (You can expand this explanation as per requirement.)</w:t>
      </w:r>
    </w:p>
    <w:p w:rsidR="00E4340E" w:rsidRDefault="00FA1EAB">
      <w:pPr>
        <w:pStyle w:val="Heading2"/>
      </w:pPr>
      <w:r>
        <w:t>Code Cell 13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from sklearn.preprocessi</w:t>
      </w:r>
      <w:r>
        <w:t>ng import LabelEncoder</w:t>
      </w:r>
      <w:r>
        <w:br/>
      </w:r>
      <w:r>
        <w:br/>
        <w:t>def encodeCols(cols):</w:t>
      </w:r>
      <w:r>
        <w:br/>
        <w:t xml:space="preserve">    for i in cols:</w:t>
      </w:r>
      <w:r>
        <w:br/>
        <w:t xml:space="preserve">        temp = pd.DataFrame({i:df[i].unique()})</w:t>
      </w:r>
      <w:r>
        <w:br/>
        <w:t xml:space="preserve">        data_LE = LabelEncoder()</w:t>
      </w:r>
      <w:r>
        <w:br/>
        <w:t xml:space="preserve">        data_LE.fit(np.ravel(temp))</w:t>
      </w:r>
      <w:r>
        <w:br/>
        <w:t xml:space="preserve">        </w:t>
      </w:r>
      <w:r>
        <w:br/>
        <w:t xml:space="preserve">        df[i] = data_LE.transform(df[i])</w:t>
      </w:r>
      <w:r>
        <w:br/>
      </w:r>
      <w:r>
        <w:br/>
        <w:t>columns = ['Name','Sex'</w:t>
      </w:r>
      <w:r>
        <w:t>,'Ticket','Cabin','Embarked']</w:t>
      </w:r>
      <w:r>
        <w:br/>
        <w:t>encodeCols(columns)</w:t>
      </w:r>
    </w:p>
    <w:p w:rsidR="00E4340E" w:rsidRDefault="00FA1EAB">
      <w:r>
        <w:t>Explanation:</w:t>
      </w:r>
    </w:p>
    <w:p w:rsidR="00E4340E" w:rsidRDefault="00FA1EAB">
      <w:r>
        <w:t>This cell executes the above code. (You can expand this explanation as per requirement.)</w:t>
      </w:r>
    </w:p>
    <w:p w:rsidR="00E4340E" w:rsidRDefault="00FA1EAB">
      <w:pPr>
        <w:pStyle w:val="Heading2"/>
      </w:pPr>
      <w:r>
        <w:t>Code Cell 14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df.info()</w:t>
      </w:r>
    </w:p>
    <w:p w:rsidR="00E4340E" w:rsidRDefault="00FA1EAB">
      <w:r>
        <w:lastRenderedPageBreak/>
        <w:t>Explanation:</w:t>
      </w:r>
    </w:p>
    <w:p w:rsidR="00E4340E" w:rsidRDefault="00FA1EAB">
      <w:r>
        <w:t>This cell executes the above code. (You can expand this explan</w:t>
      </w:r>
      <w:r>
        <w:t>ation as per requirement.)</w:t>
      </w:r>
    </w:p>
    <w:p w:rsidR="00E4340E" w:rsidRDefault="00FA1EAB">
      <w:pPr>
        <w:pStyle w:val="Heading2"/>
      </w:pPr>
      <w:r>
        <w:t>Code Cell 15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y_predict = model.predict(df)</w:t>
      </w:r>
    </w:p>
    <w:p w:rsidR="00E4340E" w:rsidRDefault="00FA1EAB">
      <w:r>
        <w:t>Explanation:</w:t>
      </w:r>
    </w:p>
    <w:p w:rsidR="00E4340E" w:rsidRDefault="00FA1EAB">
      <w:r>
        <w:t>This cell executes the above code. (You can expand this explanation as per requirement.)</w:t>
      </w:r>
    </w:p>
    <w:p w:rsidR="00E4340E" w:rsidRDefault="00FA1EAB">
      <w:pPr>
        <w:pStyle w:val="Heading2"/>
      </w:pPr>
      <w:r>
        <w:t>Code Cell 16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r>
        <w:t>y_predict</w:t>
      </w:r>
    </w:p>
    <w:p w:rsidR="00E4340E" w:rsidRDefault="00FA1EAB">
      <w:r>
        <w:t>Explanation:</w:t>
      </w:r>
    </w:p>
    <w:p w:rsidR="00E4340E" w:rsidRDefault="00FA1EAB">
      <w:r>
        <w:t>This cell executes the above code. (</w:t>
      </w:r>
      <w:r>
        <w:t>You can expand this explanation as per requirement.)</w:t>
      </w:r>
    </w:p>
    <w:p w:rsidR="00E4340E" w:rsidRDefault="00FA1EAB">
      <w:pPr>
        <w:pStyle w:val="Heading2"/>
      </w:pPr>
      <w:r>
        <w:t>Code Cell 17</w:t>
      </w:r>
    </w:p>
    <w:p w:rsidR="00E4340E" w:rsidRDefault="00FA1EAB">
      <w:r>
        <w:t>Code:</w:t>
      </w:r>
    </w:p>
    <w:p w:rsidR="00E4340E" w:rsidRDefault="00FA1EAB">
      <w:pPr>
        <w:pStyle w:val="IntenseQuote"/>
      </w:pPr>
      <w:proofErr w:type="gramStart"/>
      <w:r>
        <w:t>submission</w:t>
      </w:r>
      <w:proofErr w:type="gramEnd"/>
      <w:r>
        <w:t xml:space="preserve"> = pd.read_csv("gender_submission.csv")</w:t>
      </w:r>
      <w:r>
        <w:br/>
        <w:t>submission['Survived'] = y_predict</w:t>
      </w:r>
      <w:r>
        <w:br/>
        <w:t>submission.to_csv("submission.csv", index=False)</w:t>
      </w:r>
    </w:p>
    <w:p w:rsidR="00E4340E" w:rsidRDefault="009E7D99" w:rsidP="009E7D99">
      <w:bookmarkStart w:id="0" w:name="_GoBack"/>
      <w:r>
        <w:rPr>
          <w:noProof/>
        </w:rPr>
        <w:drawing>
          <wp:inline distT="0" distB="0" distL="0" distR="0">
            <wp:extent cx="54864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set 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34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2CB9"/>
    <w:rsid w:val="009E7D99"/>
    <w:rsid w:val="00AA1D8D"/>
    <w:rsid w:val="00B47730"/>
    <w:rsid w:val="00CB0664"/>
    <w:rsid w:val="00E4340E"/>
    <w:rsid w:val="00FA1E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02576D1-7FF8-4586-82AC-0840FA96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6B322C-06E8-4101-A765-8022AF45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2025-09-04T10:28:00Z</dcterms:created>
  <dcterms:modified xsi:type="dcterms:W3CDTF">2025-09-04T10:28:00Z</dcterms:modified>
  <cp:category/>
</cp:coreProperties>
</file>