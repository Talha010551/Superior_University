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Model-Based Reflex Agent Documentation</w:t>
      </w:r>
    </w:p>
    <w:p>
      <w:pPr>
        <w:pStyle w:val="Heading2"/>
      </w:pPr>
      <w:r>
        <w:t>1. Introduction</w:t>
      </w:r>
    </w:p>
    <w:p>
      <w:r>
        <w:t>This document describes the implementation of a Model-Based Reflex Agent that manages a heater system efficiently by remembering its last action and avoiding unnecessary toggling.</w:t>
      </w:r>
    </w:p>
    <w:p>
      <w:pPr>
        <w:pStyle w:val="Heading2"/>
      </w:pPr>
      <w:r>
        <w:t>2. Code Explanation</w:t>
      </w:r>
    </w:p>
    <w:p>
      <w:r>
        <w:t>The ModelBasedReflexAgent class is designed to control a heating system based on temperature inputs. It prevents unnecessary toggling of the heater by storing its last action.</w:t>
      </w:r>
    </w:p>
    <w:p>
      <w:pPr>
        <w:pStyle w:val="Heading2"/>
      </w:pPr>
      <w:r>
        <w:t>3. Class: ModelBasedReflexAgent</w:t>
      </w:r>
    </w:p>
    <w:p>
      <w:r>
        <w:t>Attributes:</w:t>
        <w:br/>
        <w:t>- threshold: The temperature at which the heater should turn on or off.</w:t>
        <w:br/>
        <w:t>- previous_action: Stores the last action taken (HEATER_ON or HEATER_OFF) to avoid redundant changes.</w:t>
        <w:br/>
      </w:r>
    </w:p>
    <w:p>
      <w:r>
        <w:t>Methods:</w:t>
        <w:br/>
        <w:t>- __init__(self, threshold=22): Initializes the agent with a desired temperature threshold.</w:t>
        <w:br/>
        <w:t>- perceive_and_act(self, temperature): Determines whether to turn the heater ON, OFF, or do NOTHING.</w:t>
        <w:br/>
      </w:r>
    </w:p>
    <w:p>
      <w:pPr>
        <w:pStyle w:val="Heading2"/>
      </w:pPr>
      <w:r>
        <w:t>4. Code Implementation</w:t>
      </w:r>
    </w:p>
    <w:p>
      <w:r>
        <w:t>class ModelBasedReflexAgent:</w:t>
        <w:br/>
        <w:t xml:space="preserve">    def __init__(self, threshold=22):</w:t>
        <w:br/>
        <w:t xml:space="preserve">        self.threshold = threshold  # Desired temperature</w:t>
        <w:br/>
        <w:t xml:space="preserve">        self.previous_action = None  # Stores the last action performed</w:t>
        <w:br/>
        <w:t xml:space="preserve">    </w:t>
        <w:br/>
        <w:t xml:space="preserve">    def perceive_and_act(self, temperature):</w:t>
        <w:br/>
        <w:t xml:space="preserve">        if temperature &lt; self.threshold and self.previous_action != "HEATER_ON":</w:t>
        <w:br/>
        <w:t xml:space="preserve">            action = "HEATER_ON"</w:t>
        <w:br/>
        <w:t xml:space="preserve">        elif temperature &gt;= self.threshold and self.previous_action != "HEATER_OFF":</w:t>
        <w:br/>
        <w:t xml:space="preserve">            action = "HEATER_OFF"</w:t>
        <w:br/>
        <w:t xml:space="preserve">        else:</w:t>
        <w:br/>
        <w:t xml:space="preserve">            action = "NO_CHANGE"  # Avoid unnecessary toggling</w:t>
        <w:br/>
        <w:t xml:space="preserve">        </w:t>
        <w:br/>
        <w:t xml:space="preserve">        self.previous_action = action if action != "NO_CHANGE" else self.previous_action</w:t>
        <w:br/>
        <w:t xml:space="preserve">        return action</w:t>
        <w:br/>
        <w:br/>
        <w:t># Example usage</w:t>
        <w:br/>
        <w:t>agent = ModelBasedReflexAgent(threshold=22)</w:t>
        <w:br/>
        <w:t>temperatures = [20, 21, 22, 23, 21, 20, 22, 23]</w:t>
        <w:br/>
        <w:br/>
        <w:t>for temp in temperatures:</w:t>
        <w:br/>
        <w:t xml:space="preserve">    action = agent.perceive_and_act(temp)</w:t>
        <w:br/>
        <w:t xml:space="preserve">    print(f"Temperature: {temp} -&gt; Action: {action}")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