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Hangman Game - Simple Documentation</w:t>
      </w:r>
    </w:p>
    <w:p>
      <w:pPr>
        <w:pStyle w:val="Heading2"/>
      </w:pPr>
      <w:r>
        <w:t>Introduction</w:t>
      </w:r>
    </w:p>
    <w:p>
      <w:r>
        <w:t>This document explains how the Hangman game works in simple words. It is a guessing game where the player has to guess a hidden word one letter at a time. If they guess wrong too many times, they lose the game.</w:t>
      </w:r>
    </w:p>
    <w:p>
      <w:pPr>
        <w:pStyle w:val="Heading2"/>
      </w:pPr>
      <w:r>
        <w:t>How the Code Works</w:t>
      </w:r>
    </w:p>
    <w:p>
      <w:pPr>
        <w:pStyle w:val="Heading3"/>
      </w:pPr>
      <w:r>
        <w:t>1. Picking a Word</w:t>
      </w:r>
    </w:p>
    <w:p>
      <w:r>
        <w:t>The `choose_word()` function selects a random word from a list. This word is the hidden word that the player must guess.</w:t>
      </w:r>
    </w:p>
    <w:p>
      <w:pPr>
        <w:pStyle w:val="Heading3"/>
      </w:pPr>
      <w:r>
        <w:t>2. Showing the Hangman</w:t>
      </w:r>
    </w:p>
    <w:p>
      <w:r>
        <w:t>The `display_hangman(attempts)` function shows a picture of the hangman. As the player makes mistakes, more parts of the hangman appear.</w:t>
      </w:r>
    </w:p>
    <w:p>
      <w:pPr>
        <w:pStyle w:val="Heading3"/>
      </w:pPr>
      <w:r>
        <w:t>3. Playing the Game</w:t>
      </w:r>
    </w:p>
    <w:p>
      <w:r>
        <w:t>The `play_hangman()` function runs the game. It:</w:t>
        <w:br/>
        <w:t>- Shows the word as blanks (_ _ _ _)</w:t>
        <w:br/>
        <w:t>- Asks the player to guess a letter</w:t>
        <w:br/>
        <w:t>- Fills in the letter if it's correct</w:t>
        <w:br/>
        <w:t>- Reduces attempts if it's wrong</w:t>
        <w:br/>
        <w:t>- Ends when the player wins or loses</w:t>
      </w:r>
    </w:p>
    <w:p>
      <w:pPr>
        <w:pStyle w:val="Heading3"/>
      </w:pPr>
      <w:r>
        <w:t>4. Taking Player Input</w:t>
      </w:r>
    </w:p>
    <w:p>
      <w:r>
        <w:t>The game asks the player to type one letter at a time. If they type the same letter again or enter something invalid, the game reminds them to enter a correct letter.</w:t>
      </w:r>
    </w:p>
    <w:p>
      <w:pPr>
        <w:pStyle w:val="Heading3"/>
      </w:pPr>
      <w:r>
        <w:t>5. Winning or Losing</w:t>
      </w:r>
    </w:p>
    <w:p>
      <w:r>
        <w:t>The player wins if they guess all the letters before running out of attempts. If they make too many mistakes, they lose, and the correct word is shown.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