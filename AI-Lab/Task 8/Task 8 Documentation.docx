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1D" w:rsidRDefault="001C28C2">
      <w:pPr>
        <w:pStyle w:val="Heading1"/>
      </w:pPr>
      <w:r>
        <w:t>Minimax Algorithm for Tic-Tac-Toe</w:t>
      </w:r>
    </w:p>
    <w:p w:rsidR="003C331D" w:rsidRDefault="001C28C2">
      <w:r>
        <w:t>This is a simple Minimax algorithm for a Tic-Tac-Toe game. It helps find the best move for the 'X' player.</w:t>
      </w:r>
    </w:p>
    <w:p w:rsidR="003C331D" w:rsidRDefault="001C28C2">
      <w:pPr>
        <w:pStyle w:val="Heading2"/>
      </w:pPr>
      <w:r>
        <w:t>Functions:</w:t>
      </w:r>
    </w:p>
    <w:p w:rsidR="003C331D" w:rsidRDefault="001C28C2">
      <w:r>
        <w:t>1. is_moves_left(board): Checks if there are empty spaces left on the board.</w:t>
      </w:r>
    </w:p>
    <w:p w:rsidR="003C331D" w:rsidRDefault="001C28C2">
      <w:r>
        <w:t xml:space="preserve">2. evaluate(board): </w:t>
      </w:r>
      <w:r>
        <w:t>Evaluates the board and assigns scores (10 for 'X' win, -10 for 'O' win, 0 for draw).</w:t>
      </w:r>
    </w:p>
    <w:p w:rsidR="003C331D" w:rsidRDefault="001C28C2">
      <w:r>
        <w:t>3. minimax(board, is_max): Recursively determines the best move for 'X' and 'O'.</w:t>
      </w:r>
    </w:p>
    <w:p w:rsidR="003C331D" w:rsidRDefault="001C28C2">
      <w:r>
        <w:t>4. find_best_move(board): Finds the best move for 'X' using Minimax.</w:t>
      </w:r>
    </w:p>
    <w:p w:rsidR="003C331D" w:rsidRDefault="001C28C2">
      <w:pPr>
        <w:pStyle w:val="Heading2"/>
      </w:pPr>
      <w:r>
        <w:t>Python Code:</w:t>
      </w:r>
    </w:p>
    <w:p w:rsidR="003C331D" w:rsidRDefault="001C28C2">
      <w:r>
        <w:t>def is_</w:t>
      </w:r>
      <w:r>
        <w:t>moves_left(board):</w:t>
      </w:r>
      <w:r>
        <w:br/>
        <w:t xml:space="preserve">    """Checks if there are any empty spaces left on the board."""</w:t>
      </w:r>
      <w:r>
        <w:br/>
        <w:t xml:space="preserve">    for row in board:</w:t>
      </w:r>
      <w:r>
        <w:br/>
        <w:t xml:space="preserve">        if " " in row:</w:t>
      </w:r>
      <w:r>
        <w:br/>
        <w:t xml:space="preserve">            return True</w:t>
      </w:r>
      <w:r>
        <w:br/>
        <w:t xml:space="preserve">    return False</w:t>
      </w:r>
      <w:r>
        <w:br/>
      </w:r>
      <w:r>
        <w:br/>
        <w:t>def evaluate(board):</w:t>
      </w:r>
      <w:r>
        <w:br/>
        <w:t xml:space="preserve">    """Evaluates the board and returns a score based on the gam</w:t>
      </w:r>
      <w:r>
        <w:t>e state."""</w:t>
      </w:r>
      <w:r>
        <w:br/>
        <w:t xml:space="preserve">    for row in board:</w:t>
      </w:r>
      <w:r>
        <w:br/>
        <w:t xml:space="preserve">        if row[0] == row[1] == row[2] and row[0] != " ":</w:t>
      </w:r>
      <w:r>
        <w:br/>
        <w:t xml:space="preserve">            return 10 if row[0] == 'X' else -10</w:t>
      </w:r>
      <w:r>
        <w:br/>
        <w:t xml:space="preserve">    </w:t>
      </w:r>
      <w:r>
        <w:br/>
        <w:t xml:space="preserve">    for col in range(3):</w:t>
      </w:r>
      <w:r>
        <w:br/>
        <w:t xml:space="preserve">        if board[0][col] == board[1][col] == board[2][col] and board[0][col] != " ":</w:t>
      </w:r>
      <w:r>
        <w:br/>
        <w:t xml:space="preserve">  </w:t>
      </w:r>
      <w:r>
        <w:t xml:space="preserve">          return 10 if board[0][col] == 'X' else -10</w:t>
      </w:r>
      <w:r>
        <w:br/>
        <w:t xml:space="preserve">    </w:t>
      </w:r>
      <w:r>
        <w:br/>
        <w:t xml:space="preserve">    if board[0][0] == board[1][1] == board[2][2] and board[0][0] != " ":</w:t>
      </w:r>
      <w:r>
        <w:br/>
        <w:t xml:space="preserve">        return 10 if board[0][0] == 'X' else -10</w:t>
      </w:r>
      <w:r>
        <w:br/>
        <w:t xml:space="preserve">    </w:t>
      </w:r>
      <w:r>
        <w:br/>
        <w:t xml:space="preserve">    if board[0][2] == board[1][1] == board[2][0] and board[0][2] != " "</w:t>
      </w:r>
      <w:r>
        <w:t>:</w:t>
      </w:r>
      <w:r>
        <w:br/>
        <w:t xml:space="preserve">        return 10 if board[0][2] == 'X' else -10</w:t>
      </w:r>
      <w:r>
        <w:br/>
        <w:t xml:space="preserve">    </w:t>
      </w:r>
      <w:r>
        <w:br/>
        <w:t xml:space="preserve">    return 0</w:t>
      </w:r>
      <w:r>
        <w:br/>
      </w:r>
      <w:r>
        <w:br/>
        <w:t>def minimax(board, is_max):</w:t>
      </w:r>
      <w:r>
        <w:br/>
        <w:t xml:space="preserve">    """Finds the best move using recursion."""</w:t>
      </w:r>
      <w:r>
        <w:br/>
        <w:t xml:space="preserve">    score = evaluate(board)</w:t>
      </w:r>
      <w:r>
        <w:br/>
      </w:r>
      <w:r>
        <w:lastRenderedPageBreak/>
        <w:t xml:space="preserve">    if score in [10, -10]:</w:t>
      </w:r>
      <w:r>
        <w:br/>
        <w:t xml:space="preserve">        return score</w:t>
      </w:r>
      <w:r>
        <w:br/>
        <w:t xml:space="preserve">    if not is_moves_left(board):</w:t>
      </w:r>
      <w:r>
        <w:br/>
        <w:t xml:space="preserve">  </w:t>
      </w:r>
      <w:r>
        <w:t xml:space="preserve">      return 0</w:t>
      </w:r>
      <w:r>
        <w:br/>
        <w:t xml:space="preserve">    </w:t>
      </w:r>
      <w:r>
        <w:br/>
        <w:t xml:space="preserve">    best = -1000 if is_max else 1000</w:t>
      </w:r>
      <w:r>
        <w:br/>
        <w:t xml:space="preserve">    player = 'X' if is_max else 'O'</w:t>
      </w:r>
      <w:r>
        <w:br/>
        <w:t xml:space="preserve">    </w:t>
      </w:r>
      <w:r>
        <w:br/>
        <w:t xml:space="preserve">    for i in range(3):</w:t>
      </w:r>
      <w:r>
        <w:br/>
        <w:t xml:space="preserve">        for j in range(3):</w:t>
      </w:r>
      <w:r>
        <w:br/>
        <w:t xml:space="preserve">            if board[i][j] == " ":</w:t>
      </w:r>
      <w:r>
        <w:br/>
        <w:t xml:space="preserve">                board[i][j] = player</w:t>
      </w:r>
      <w:r>
        <w:br/>
        <w:t xml:space="preserve">                best = max(best, min</w:t>
      </w:r>
      <w:r>
        <w:t>imax(board, not is_max)) if is_max else min(best, minimax(board, not is_max))</w:t>
      </w:r>
      <w:r>
        <w:br/>
        <w:t xml:space="preserve">                board[i][j] = " "</w:t>
      </w:r>
      <w:r>
        <w:br/>
        <w:t xml:space="preserve">    return best</w:t>
      </w:r>
      <w:r>
        <w:br/>
      </w:r>
      <w:r>
        <w:br/>
        <w:t>def find_best_move(board):</w:t>
      </w:r>
      <w:r>
        <w:br/>
        <w:t xml:space="preserve">    """Finds the best possible move for 'X'."""</w:t>
      </w:r>
      <w:r>
        <w:br/>
        <w:t xml:space="preserve">    best_val = -1000</w:t>
      </w:r>
      <w:r>
        <w:br/>
        <w:t xml:space="preserve">    best_move = (-1, -1)</w:t>
      </w:r>
      <w:r>
        <w:br/>
        <w:t xml:space="preserve">    </w:t>
      </w:r>
      <w:r>
        <w:br/>
        <w:t xml:space="preserve"> </w:t>
      </w:r>
      <w:r>
        <w:t xml:space="preserve">   for i in range(3):</w:t>
      </w:r>
      <w:r>
        <w:br/>
        <w:t xml:space="preserve">        for j in range(3):</w:t>
      </w:r>
      <w:r>
        <w:br/>
        <w:t xml:space="preserve">            if board[i][j] == " ":</w:t>
      </w:r>
      <w:r>
        <w:br/>
        <w:t xml:space="preserve">                board[i][j] = 'X'</w:t>
      </w:r>
      <w:r>
        <w:br/>
        <w:t xml:space="preserve">                move_val = minimax(board, False)</w:t>
      </w:r>
      <w:r>
        <w:br/>
        <w:t xml:space="preserve">                board[i][j] = " "</w:t>
      </w:r>
      <w:r>
        <w:br/>
        <w:t xml:space="preserve">                if move_val &gt; best_val:</w:t>
      </w:r>
      <w:r>
        <w:br/>
        <w:t xml:space="preserve">               </w:t>
      </w:r>
      <w:r>
        <w:t xml:space="preserve">     best_move = (i, j)</w:t>
      </w:r>
      <w:r>
        <w:br/>
        <w:t xml:space="preserve">                    best_val = move_val</w:t>
      </w:r>
      <w:r>
        <w:br/>
        <w:t xml:space="preserve">    </w:t>
      </w:r>
      <w:r>
        <w:br/>
        <w:t xml:space="preserve">    return best_move</w:t>
      </w:r>
      <w:r>
        <w:br/>
      </w:r>
      <w:r>
        <w:br/>
      </w:r>
      <w:bookmarkStart w:id="0" w:name="_GoBack"/>
      <w:bookmarkEnd w:id="0"/>
      <w:r>
        <w:br/>
        <w:t>board = [['X', 'O', 'X'],</w:t>
      </w:r>
      <w:r>
        <w:br/>
        <w:t xml:space="preserve">         ['O', 'O', 'X'],</w:t>
      </w:r>
      <w:r>
        <w:br/>
        <w:t xml:space="preserve">         [' ', ' ', ' ']]</w:t>
      </w:r>
      <w:r>
        <w:br/>
      </w:r>
      <w:r>
        <w:br/>
        <w:t>print("Best move:", find_best_move(board))</w:t>
      </w:r>
    </w:p>
    <w:sectPr w:rsidR="003C3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28C2"/>
    <w:rsid w:val="0029639D"/>
    <w:rsid w:val="00326F90"/>
    <w:rsid w:val="003C33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45B9F1-84DD-472D-A4F9-DB73D31A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86B0F-CD6C-42B6-8298-3D2174B7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Rafiq</cp:lastModifiedBy>
  <cp:revision>2</cp:revision>
  <dcterms:created xsi:type="dcterms:W3CDTF">2013-12-23T23:15:00Z</dcterms:created>
  <dcterms:modified xsi:type="dcterms:W3CDTF">2025-03-03T21:17:00Z</dcterms:modified>
  <cp:category/>
</cp:coreProperties>
</file>