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42" w:rsidRDefault="001A4267">
      <w:pPr>
        <w:pStyle w:val="Heading1"/>
      </w:pPr>
      <w:r>
        <w:t>Breadth-First Search (BFS) in Python</w:t>
      </w:r>
    </w:p>
    <w:p w:rsidR="004B6242" w:rsidRDefault="001A4267">
      <w:pPr>
        <w:pStyle w:val="Heading2"/>
      </w:pPr>
      <w:r>
        <w:t>1. BFS Without Queue &amp; Without Node Class</w:t>
      </w:r>
    </w:p>
    <w:p w:rsidR="004B6242" w:rsidRDefault="001A4267">
      <w:r>
        <w:t>This method uses recursion to implement BFS without using a queue or a node class.</w:t>
      </w:r>
    </w:p>
    <w:p w:rsidR="004B6242" w:rsidRDefault="001A4267">
      <w:pPr>
        <w:pStyle w:val="Heading3"/>
      </w:pPr>
      <w:r>
        <w:t>How It Works?</w:t>
      </w:r>
    </w:p>
    <w:p w:rsidR="004B6242" w:rsidRDefault="001A4267">
      <w:r>
        <w:t>- Uses a dictionary to represent the graph.</w:t>
      </w:r>
      <w:r>
        <w:br/>
        <w:t>- Uses recursion to visit each node</w:t>
      </w:r>
      <w:r>
        <w:t xml:space="preserve"> in BFS order.</w:t>
      </w:r>
      <w:r>
        <w:br/>
        <w:t>- Uses a set to track visited nodes.</w:t>
      </w:r>
    </w:p>
    <w:p w:rsidR="004B6242" w:rsidRDefault="001A4267">
      <w:pPr>
        <w:pStyle w:val="Heading3"/>
      </w:pPr>
      <w:r>
        <w:t>Code:</w:t>
      </w:r>
    </w:p>
    <w:p w:rsidR="004B6242" w:rsidRDefault="001A4267">
      <w:r>
        <w:t>def bfs(graph, start, visited=None, level=0):</w:t>
      </w:r>
      <w:r>
        <w:br/>
        <w:t xml:space="preserve">    if visited is None:</w:t>
      </w:r>
      <w:r>
        <w:br/>
        <w:t xml:space="preserve">        visited = set()</w:t>
      </w:r>
      <w:r>
        <w:br/>
        <w:t xml:space="preserve">    </w:t>
      </w:r>
      <w:r>
        <w:br/>
        <w:t xml:space="preserve">    if start not in visited:</w:t>
      </w:r>
      <w:r>
        <w:br/>
        <w:t xml:space="preserve">        print(f"Level {level}: {start}")  </w:t>
      </w:r>
      <w:r>
        <w:br/>
        <w:t xml:space="preserve">    </w:t>
      </w:r>
      <w:r>
        <w:t xml:space="preserve">    visited.add(start)</w:t>
      </w:r>
      <w:r>
        <w:br/>
        <w:t xml:space="preserve">        </w:t>
      </w:r>
      <w:r>
        <w:br/>
        <w:t xml:space="preserve">       </w:t>
      </w:r>
      <w:r>
        <w:br/>
        <w:t xml:space="preserve">        for neighbor in graph.get(start, []):</w:t>
      </w:r>
      <w:r>
        <w:br/>
        <w:t xml:space="preserve">            bfs(graph, neighbor, visited, level + 1)</w:t>
      </w:r>
      <w:r>
        <w:br/>
      </w:r>
      <w:r>
        <w:br/>
        <w:t># Example Graph (Adjacency List)</w:t>
      </w:r>
      <w:r>
        <w:br/>
        <w:t>graph = {</w:t>
      </w:r>
      <w:r>
        <w:br/>
        <w:t xml:space="preserve">    0: [1, 2],</w:t>
      </w:r>
      <w:r>
        <w:br/>
        <w:t xml:space="preserve">    1: [3, 4],</w:t>
      </w:r>
      <w:r>
        <w:br/>
        <w:t xml:space="preserve">    2: [5</w:t>
      </w:r>
      <w:r>
        <w:t>, 6],</w:t>
      </w:r>
      <w:r>
        <w:br/>
        <w:t xml:space="preserve">    3: [],</w:t>
      </w:r>
      <w:r>
        <w:br/>
        <w:t xml:space="preserve">    4: [],</w:t>
      </w:r>
      <w:r>
        <w:br/>
        <w:t xml:space="preserve">    5: [],</w:t>
      </w:r>
      <w:r>
        <w:br/>
        <w:t xml:space="preserve">    </w:t>
      </w:r>
      <w:r w:rsidR="00833E91">
        <w:t>6: []</w:t>
      </w:r>
      <w:r w:rsidR="00833E91">
        <w:br/>
        <w:t>}</w:t>
      </w:r>
      <w:r w:rsidR="00833E91">
        <w:br/>
      </w:r>
      <w:r w:rsidR="00833E91">
        <w:br/>
      </w:r>
      <w:r>
        <w:br/>
        <w:t>bfs(graph, 0)</w:t>
      </w:r>
      <w:r>
        <w:br/>
      </w:r>
    </w:p>
    <w:p w:rsidR="004B6242" w:rsidRDefault="001A4267">
      <w:pPr>
        <w:pStyle w:val="Heading2"/>
      </w:pPr>
      <w:r>
        <w:t>2. BFS With Queue &amp; Node Class</w:t>
      </w:r>
    </w:p>
    <w:p w:rsidR="004B6242" w:rsidRDefault="001A4267">
      <w:r>
        <w:t>This method uses a queue and a Node class to implement BFS.</w:t>
      </w:r>
    </w:p>
    <w:p w:rsidR="004B6242" w:rsidRDefault="001A4267">
      <w:pPr>
        <w:pStyle w:val="Heading3"/>
      </w:pPr>
      <w:r>
        <w:lastRenderedPageBreak/>
        <w:t>How It Works?</w:t>
      </w:r>
    </w:p>
    <w:p w:rsidR="004B6242" w:rsidRDefault="001A4267">
      <w:r>
        <w:t>- Defines a Node class with a value and a list of children.</w:t>
      </w:r>
      <w:r>
        <w:br/>
      </w:r>
      <w:r>
        <w:t>- Uses a queue (deque) to process nodes in BFS order.</w:t>
      </w:r>
      <w:r>
        <w:br/>
        <w:t>- Visits each node level by level.</w:t>
      </w:r>
    </w:p>
    <w:p w:rsidR="004B6242" w:rsidRDefault="001A4267">
      <w:pPr>
        <w:pStyle w:val="Heading3"/>
      </w:pPr>
      <w:r>
        <w:t>Code:</w:t>
      </w:r>
    </w:p>
    <w:p w:rsidR="004B6242" w:rsidRDefault="001A4267">
      <w:r>
        <w:t>from collections import deque</w:t>
      </w:r>
      <w:r>
        <w:br/>
      </w:r>
      <w:r>
        <w:br/>
        <w:t>class Node:</w:t>
      </w:r>
      <w:r>
        <w:br/>
        <w:t xml:space="preserve">    def __init__(self, value):</w:t>
      </w:r>
      <w:r>
        <w:br/>
        <w:t xml:space="preserve">        self.value = value</w:t>
      </w:r>
      <w:r>
        <w:br/>
        <w:t xml:space="preserve">        self.children = []</w:t>
      </w:r>
      <w:r>
        <w:br/>
      </w:r>
      <w:r>
        <w:br/>
        <w:t>def bfs(root):</w:t>
      </w:r>
      <w:r>
        <w:br/>
        <w:t xml:space="preserve">    if not root:</w:t>
      </w:r>
      <w:r>
        <w:br/>
      </w:r>
      <w:r>
        <w:t xml:space="preserve">        return</w:t>
      </w:r>
      <w:r>
        <w:br/>
        <w:t xml:space="preserve">    </w:t>
      </w:r>
      <w:r>
        <w:br/>
      </w:r>
      <w:r w:rsidR="00833E91">
        <w:t xml:space="preserve">    queue = deque([root])  </w:t>
      </w:r>
      <w:r>
        <w:br/>
        <w:t xml:space="preserve">    </w:t>
      </w:r>
      <w:r>
        <w:br/>
        <w:t xml:space="preserve">    while queue:</w:t>
      </w:r>
      <w:r>
        <w:br/>
        <w:t xml:space="preserve">        current = q</w:t>
      </w:r>
      <w:r w:rsidR="00833E91">
        <w:t xml:space="preserve">ueue.popleft()  </w:t>
      </w:r>
      <w:r>
        <w:br/>
        <w:t xml:space="preserve">        print(current.val</w:t>
      </w:r>
      <w:r w:rsidR="00833E91">
        <w:t xml:space="preserve">ue, end=" ")  </w:t>
      </w:r>
      <w:r>
        <w:br/>
        <w:t xml:space="preserve">       </w:t>
      </w:r>
      <w:r w:rsidR="00833E91">
        <w:t xml:space="preserve"> </w:t>
      </w:r>
      <w:r w:rsidR="00833E91">
        <w:br/>
        <w:t xml:space="preserve">       </w:t>
      </w:r>
      <w:r>
        <w:br/>
        <w:t xml:space="preserve">        for child in current.children:</w:t>
      </w:r>
      <w:r>
        <w:br/>
        <w:t xml:space="preserve">            que</w:t>
      </w:r>
      <w:r w:rsidR="00833E91">
        <w:t>ue.append(child)</w:t>
      </w:r>
      <w:r w:rsidR="00833E91">
        <w:br/>
      </w:r>
      <w:r w:rsidR="00833E91">
        <w:br/>
      </w:r>
      <w:bookmarkStart w:id="0" w:name="_GoBack"/>
      <w:bookmarkEnd w:id="0"/>
      <w:r>
        <w:br/>
        <w:t>root = Node(1)</w:t>
      </w:r>
      <w:r>
        <w:br/>
        <w:t>root.children = [Node(2), Node(3), Node(4)]</w:t>
      </w:r>
      <w:r>
        <w:br/>
        <w:t>root.children[0].children = [Node(5), Node(6)]</w:t>
      </w:r>
      <w:r>
        <w:br/>
        <w:t>root.children[1].children = [Node(7)]</w:t>
      </w:r>
      <w:r>
        <w:br/>
        <w:t>root</w:t>
      </w:r>
      <w:r>
        <w:t>.children[2].children = [Node(8), Node(9)]</w:t>
      </w:r>
      <w:r>
        <w:br/>
      </w:r>
      <w:r>
        <w:br/>
        <w:t># Run BFS</w:t>
      </w:r>
      <w:r>
        <w:br/>
        <w:t>bfs(root)</w:t>
      </w:r>
      <w:r>
        <w:br/>
      </w:r>
    </w:p>
    <w:p w:rsidR="004B6242" w:rsidRDefault="001A4267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B6242">
        <w:tc>
          <w:tcPr>
            <w:tcW w:w="2880" w:type="dxa"/>
          </w:tcPr>
          <w:p w:rsidR="004B6242" w:rsidRDefault="001A4267">
            <w:r>
              <w:t>Method</w:t>
            </w:r>
          </w:p>
        </w:tc>
        <w:tc>
          <w:tcPr>
            <w:tcW w:w="2880" w:type="dxa"/>
          </w:tcPr>
          <w:p w:rsidR="004B6242" w:rsidRDefault="001A4267">
            <w:r>
              <w:t>Data Structure Used</w:t>
            </w:r>
          </w:p>
        </w:tc>
        <w:tc>
          <w:tcPr>
            <w:tcW w:w="2880" w:type="dxa"/>
          </w:tcPr>
          <w:p w:rsidR="004B6242" w:rsidRDefault="001A4267">
            <w:r>
              <w:t>Traversal Approach</w:t>
            </w:r>
          </w:p>
        </w:tc>
      </w:tr>
      <w:tr w:rsidR="004B6242">
        <w:tc>
          <w:tcPr>
            <w:tcW w:w="2880" w:type="dxa"/>
          </w:tcPr>
          <w:p w:rsidR="004B6242" w:rsidRDefault="001A4267">
            <w:r>
              <w:t>BFS without queue</w:t>
            </w:r>
          </w:p>
        </w:tc>
        <w:tc>
          <w:tcPr>
            <w:tcW w:w="2880" w:type="dxa"/>
          </w:tcPr>
          <w:p w:rsidR="004B6242" w:rsidRDefault="001A4267">
            <w:r>
              <w:t>Recursion &amp; Set</w:t>
            </w:r>
          </w:p>
        </w:tc>
        <w:tc>
          <w:tcPr>
            <w:tcW w:w="2880" w:type="dxa"/>
          </w:tcPr>
          <w:p w:rsidR="004B6242" w:rsidRDefault="001A4267">
            <w:r>
              <w:t>Level-wise traversal</w:t>
            </w:r>
          </w:p>
        </w:tc>
      </w:tr>
      <w:tr w:rsidR="004B6242">
        <w:tc>
          <w:tcPr>
            <w:tcW w:w="2880" w:type="dxa"/>
          </w:tcPr>
          <w:p w:rsidR="004B6242" w:rsidRDefault="001A4267">
            <w:r>
              <w:t>BFS with queue</w:t>
            </w:r>
          </w:p>
        </w:tc>
        <w:tc>
          <w:tcPr>
            <w:tcW w:w="2880" w:type="dxa"/>
          </w:tcPr>
          <w:p w:rsidR="004B6242" w:rsidRDefault="001A4267">
            <w:r>
              <w:t>Queue (deque) &amp; Node class</w:t>
            </w:r>
          </w:p>
        </w:tc>
        <w:tc>
          <w:tcPr>
            <w:tcW w:w="2880" w:type="dxa"/>
          </w:tcPr>
          <w:p w:rsidR="004B6242" w:rsidRDefault="001A4267">
            <w:r>
              <w:t>Level-wise traversal</w:t>
            </w:r>
          </w:p>
        </w:tc>
      </w:tr>
    </w:tbl>
    <w:p w:rsidR="001A4267" w:rsidRDefault="001A4267"/>
    <w:sectPr w:rsidR="001A42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4267"/>
    <w:rsid w:val="0029639D"/>
    <w:rsid w:val="00326F90"/>
    <w:rsid w:val="004227CC"/>
    <w:rsid w:val="004B6242"/>
    <w:rsid w:val="00833E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B3C25C6-3C61-48B0-B466-52DB45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5629EC-43B2-4A59-9760-33DB8E54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Rafiq</cp:lastModifiedBy>
  <cp:revision>2</cp:revision>
  <dcterms:created xsi:type="dcterms:W3CDTF">2013-12-23T23:15:00Z</dcterms:created>
  <dcterms:modified xsi:type="dcterms:W3CDTF">2025-03-03T20:52:00Z</dcterms:modified>
  <cp:category/>
</cp:coreProperties>
</file>