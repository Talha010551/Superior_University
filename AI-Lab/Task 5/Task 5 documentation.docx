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0AD" w:rsidRDefault="008B397B">
      <w:pPr>
        <w:pStyle w:val="Heading1"/>
      </w:pPr>
      <w:r>
        <w:t>Depth-First Search (DFS) with Stack &amp; Node and Tree Traversals - Simple Guide</w:t>
      </w:r>
    </w:p>
    <w:p w:rsidR="00E530AD" w:rsidRDefault="008B397B">
      <w:pPr>
        <w:pStyle w:val="Heading2"/>
      </w:pPr>
      <w:r>
        <w:t>Task 1: DFS with Stack &amp; Node</w:t>
      </w:r>
    </w:p>
    <w:p w:rsidR="00E530AD" w:rsidRDefault="008B397B">
      <w:r>
        <w:t>What is DFS?</w:t>
      </w:r>
      <w:r>
        <w:br/>
        <w:t xml:space="preserve">Depth-First Search (DFS) is a way to explore a graph by going deep into one branch before backtracking. Here, we use a stack to keep </w:t>
      </w:r>
      <w:r>
        <w:t>track of nodes.</w:t>
      </w:r>
    </w:p>
    <w:p w:rsidR="00E530AD" w:rsidRDefault="008B397B">
      <w:pPr>
        <w:pStyle w:val="Heading3"/>
      </w:pPr>
      <w:r>
        <w:t>Simple Code for DFS using Stack</w:t>
      </w:r>
    </w:p>
    <w:p w:rsidR="00E530AD" w:rsidRDefault="008B397B">
      <w:r>
        <w:t>class Node:</w:t>
      </w:r>
      <w:r>
        <w:br/>
        <w:t xml:space="preserve">    def __init__(self, value):</w:t>
      </w:r>
      <w:r>
        <w:br/>
        <w:t xml:space="preserve">        self.value = value</w:t>
      </w:r>
      <w:r>
        <w:br/>
        <w:t xml:space="preserve">        self.neighbors = []</w:t>
      </w:r>
      <w:r>
        <w:br/>
      </w:r>
      <w:r>
        <w:br/>
        <w:t>def dfs(start_node):</w:t>
      </w:r>
      <w:r>
        <w:br/>
        <w:t xml:space="preserve">    stack = [start_node]  </w:t>
      </w:r>
      <w:r>
        <w:br/>
        <w:t xml:space="preserve">    visited = set()  </w:t>
      </w:r>
      <w:r>
        <w:br/>
      </w:r>
      <w:r>
        <w:br/>
        <w:t xml:space="preserve">    while stack:</w:t>
      </w:r>
      <w:r>
        <w:br/>
        <w:t xml:space="preserve">        node = stack.pop()  </w:t>
      </w:r>
      <w:r>
        <w:br/>
        <w:t xml:space="preserve">        if node not in visited:</w:t>
      </w:r>
      <w:r>
        <w:br/>
        <w:t xml:space="preserve">            print(node.value, end=" ")  </w:t>
      </w:r>
      <w:r>
        <w:br/>
        <w:t xml:space="preserve">            visited.add(node)</w:t>
      </w:r>
      <w:r>
        <w:br/>
        <w:t xml:space="preserve">            stack.extend(reversed(node.neig</w:t>
      </w:r>
      <w:r>
        <w:t xml:space="preserve">hbors))  </w:t>
      </w:r>
      <w:r>
        <w:br/>
      </w:r>
      <w:r>
        <w:br/>
      </w:r>
      <w:r>
        <w:br/>
        <w:t>a = Node('A')</w:t>
      </w:r>
      <w:r>
        <w:br/>
        <w:t>b = Node('B')</w:t>
      </w:r>
      <w:r>
        <w:br/>
        <w:t>c = Node('C')</w:t>
      </w:r>
      <w:r>
        <w:br/>
        <w:t>d = Node('D')</w:t>
      </w:r>
      <w:r>
        <w:br/>
        <w:t>e = Node('E')</w:t>
      </w:r>
      <w:r>
        <w:br/>
      </w:r>
      <w:r>
        <w:br/>
        <w:t>a.neighbors = [b, c]</w:t>
      </w:r>
      <w:r>
        <w:br/>
        <w:t>b.neighbors = [d, e]</w:t>
      </w:r>
      <w:r>
        <w:br/>
        <w:t>c.neighbors = [e]</w:t>
      </w:r>
      <w:r>
        <w:br/>
        <w:t>d.neighbors = []</w:t>
      </w:r>
      <w:r>
        <w:br/>
        <w:t>e.neighbors = []</w:t>
      </w:r>
      <w:r>
        <w:br/>
      </w:r>
      <w:r>
        <w:br/>
      </w:r>
      <w:r>
        <w:br/>
        <w:t>dfs(a)</w:t>
      </w:r>
      <w:r>
        <w:br/>
      </w:r>
    </w:p>
    <w:p w:rsidR="00E530AD" w:rsidRDefault="008B397B">
      <w:pPr>
        <w:pStyle w:val="Heading3"/>
      </w:pPr>
      <w:r>
        <w:lastRenderedPageBreak/>
        <w:t>Output</w:t>
      </w:r>
    </w:p>
    <w:p w:rsidR="00E530AD" w:rsidRDefault="008B397B">
      <w:r>
        <w:t>A B D E C</w:t>
      </w:r>
    </w:p>
    <w:p w:rsidR="00E530AD" w:rsidRDefault="008B397B">
      <w:pPr>
        <w:pStyle w:val="Heading2"/>
      </w:pPr>
      <w:r>
        <w:t>Task 2: Tree Traversals - Inorder, Preorder, Postorder using DFS</w:t>
      </w:r>
    </w:p>
    <w:p w:rsidR="00E530AD" w:rsidRDefault="008B397B">
      <w:r>
        <w:t>What is Tree Traversal?</w:t>
      </w:r>
      <w:r>
        <w:br/>
        <w:t>When working with trees, DFS is used to visit nodes in different orders:</w:t>
      </w:r>
      <w:r>
        <w:br/>
        <w:t>1. Preorder (Root → Left → Right)</w:t>
      </w:r>
      <w:r>
        <w:br/>
        <w:t>2. Inorder (Left → Root → Right)</w:t>
      </w:r>
      <w:r>
        <w:br/>
        <w:t>3. Postor</w:t>
      </w:r>
      <w:r>
        <w:t>der (Left → Right → Root)</w:t>
      </w:r>
    </w:p>
    <w:p w:rsidR="00E530AD" w:rsidRDefault="008B397B">
      <w:pPr>
        <w:pStyle w:val="Heading3"/>
      </w:pPr>
      <w:r>
        <w:t>Simple Code for Tree Traversals</w:t>
      </w:r>
    </w:p>
    <w:p w:rsidR="00E530AD" w:rsidRDefault="008B397B">
      <w:r>
        <w:t>class Node:</w:t>
      </w:r>
      <w:r>
        <w:br/>
        <w:t xml:space="preserve">    def __init__(self, value):</w:t>
      </w:r>
      <w:r>
        <w:br/>
        <w:t xml:space="preserve">        self.value = value</w:t>
      </w:r>
      <w:r>
        <w:br/>
        <w:t xml:space="preserve">        self.left = None</w:t>
      </w:r>
      <w:r>
        <w:br/>
        <w:t xml:space="preserve">        self.right = None</w:t>
      </w:r>
      <w:r>
        <w:br/>
      </w:r>
      <w:r>
        <w:br/>
        <w:t># DFS Traversals</w:t>
      </w:r>
      <w:r>
        <w:br/>
        <w:t xml:space="preserve">def inorder(node):  </w:t>
      </w:r>
      <w:r>
        <w:br/>
        <w:t xml:space="preserve">    if node:</w:t>
      </w:r>
      <w:r>
        <w:br/>
        <w:t xml:space="preserve">    </w:t>
      </w:r>
      <w:r>
        <w:t xml:space="preserve">    inorder(node.left)</w:t>
      </w:r>
      <w:r>
        <w:br/>
        <w:t xml:space="preserve">        print(node.value, end=" ")</w:t>
      </w:r>
      <w:r>
        <w:br/>
        <w:t xml:space="preserve">        inorder(node.right)</w:t>
      </w:r>
      <w:r>
        <w:br/>
      </w:r>
      <w:r>
        <w:br/>
        <w:t xml:space="preserve">def preorder(node):  </w:t>
      </w:r>
      <w:r>
        <w:br/>
        <w:t xml:space="preserve">    if node:</w:t>
      </w:r>
      <w:r>
        <w:br/>
        <w:t xml:space="preserve">        print(node.value, end=" ")</w:t>
      </w:r>
      <w:r>
        <w:br/>
        <w:t xml:space="preserve">        preorder(node.left)</w:t>
      </w:r>
      <w:r>
        <w:br/>
        <w:t xml:space="preserve">        preorder(node.right)</w:t>
      </w:r>
      <w:r>
        <w:br/>
      </w:r>
      <w:r>
        <w:br/>
        <w:t xml:space="preserve">def postorder(node):  </w:t>
      </w:r>
      <w:r>
        <w:br/>
        <w:t xml:space="preserve">    if node:</w:t>
      </w:r>
      <w:r>
        <w:br/>
        <w:t xml:space="preserve">        postorder(node.left)</w:t>
      </w:r>
      <w:r>
        <w:br/>
        <w:t xml:space="preserve">        postorder(node.right)</w:t>
      </w:r>
      <w:r>
        <w:br/>
        <w:t xml:space="preserve">        print(node.value, end=" ")</w:t>
      </w:r>
      <w:r>
        <w:br/>
      </w:r>
      <w:r>
        <w:br/>
      </w:r>
      <w:r>
        <w:br/>
        <w:t>root = Node('A')</w:t>
      </w:r>
      <w:r>
        <w:br/>
        <w:t>root.left = Node('B')</w:t>
      </w:r>
      <w:r>
        <w:br/>
        <w:t>root.right = Node('C')</w:t>
      </w:r>
      <w:r>
        <w:br/>
        <w:t>root.left.left = Node('D')</w:t>
      </w:r>
      <w:r>
        <w:br/>
        <w:t>root.left.right = N</w:t>
      </w:r>
      <w:r>
        <w:t>ode('E')</w:t>
      </w:r>
      <w:r>
        <w:br/>
        <w:t>root.right.left = Node('F')</w:t>
      </w:r>
      <w:r>
        <w:br/>
        <w:t>root.right.right = Node('G')</w:t>
      </w:r>
      <w:r>
        <w:br/>
      </w:r>
      <w:r>
        <w:lastRenderedPageBreak/>
        <w:br/>
      </w:r>
      <w:bookmarkStart w:id="0" w:name="_GoBack"/>
      <w:bookmarkEnd w:id="0"/>
      <w:r>
        <w:br/>
        <w:t xml:space="preserve">print("Inorder Traversal: ", end="") </w:t>
      </w:r>
      <w:r>
        <w:br/>
        <w:t>inorder(root)</w:t>
      </w:r>
      <w:r>
        <w:br/>
        <w:t>print("\nPreorder Traversal: ", end="")</w:t>
      </w:r>
      <w:r>
        <w:br/>
        <w:t>preorder(root)</w:t>
      </w:r>
      <w:r>
        <w:br/>
        <w:t>print("\nPostorder Traversal: ", end="")</w:t>
      </w:r>
      <w:r>
        <w:br/>
        <w:t>postorder(root)</w:t>
      </w:r>
      <w:r>
        <w:br/>
      </w:r>
    </w:p>
    <w:p w:rsidR="00E530AD" w:rsidRDefault="008B397B">
      <w:pPr>
        <w:pStyle w:val="Heading3"/>
      </w:pPr>
      <w:r>
        <w:t>Tre</w:t>
      </w:r>
      <w:r>
        <w:t>e Structure</w:t>
      </w:r>
    </w:p>
    <w:p w:rsidR="00E530AD" w:rsidRDefault="008B397B">
      <w:r>
        <w:t xml:space="preserve">        A</w:t>
      </w:r>
      <w:r>
        <w:br/>
        <w:t xml:space="preserve">       / \</w:t>
      </w:r>
      <w:r>
        <w:br/>
        <w:t xml:space="preserve">      B   C</w:t>
      </w:r>
      <w:r>
        <w:br/>
        <w:t xml:space="preserve">     / \  / \</w:t>
      </w:r>
      <w:r>
        <w:br/>
        <w:t xml:space="preserve">    D   E F  G</w:t>
      </w:r>
      <w:r>
        <w:br/>
      </w:r>
    </w:p>
    <w:p w:rsidR="00E530AD" w:rsidRDefault="008B397B">
      <w:pPr>
        <w:pStyle w:val="Heading3"/>
      </w:pPr>
      <w:r>
        <w:t>Output</w:t>
      </w:r>
    </w:p>
    <w:p w:rsidR="00E530AD" w:rsidRDefault="008B397B">
      <w:r>
        <w:t>Inorder Traversal:  D B E A F C G</w:t>
      </w:r>
      <w:r>
        <w:br/>
        <w:t>Preorder Traversal: A B D E C F G</w:t>
      </w:r>
      <w:r>
        <w:br/>
        <w:t>Postorder Traversal: D E B F G C A</w:t>
      </w:r>
    </w:p>
    <w:sectPr w:rsidR="00E530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397B"/>
    <w:rsid w:val="00AA1D8D"/>
    <w:rsid w:val="00B47730"/>
    <w:rsid w:val="00CB0664"/>
    <w:rsid w:val="00E530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E56217B-E73D-4ADC-9A68-7F410287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8C94E1-BBC3-43C1-9967-68D327644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Talha Rafiq</cp:lastModifiedBy>
  <cp:revision>2</cp:revision>
  <dcterms:created xsi:type="dcterms:W3CDTF">2013-12-23T23:15:00Z</dcterms:created>
  <dcterms:modified xsi:type="dcterms:W3CDTF">2025-03-03T19:44:00Z</dcterms:modified>
  <cp:category/>
</cp:coreProperties>
</file>